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Dados do Formulário</w:t>
      </w:r>
    </w:p>
    <w:p/>
    <w:p>
      <w:r>
        <w:rPr>
          <w:b/>
        </w:rPr>
        <w:t xml:space="preserve">Razao Social: </w:t>
      </w:r>
      <w:r>
        <w:t>Minha Casa, Meu Sedã</w:t>
      </w:r>
    </w:p>
    <w:p/>
    <w:p>
      <w:r>
        <w:rPr>
          <w:b/>
        </w:rPr>
        <w:t xml:space="preserve">Cnpj: </w:t>
      </w:r>
      <w:r>
        <w:t>Minha Casa, Meu Sedã</w:t>
      </w:r>
    </w:p>
    <w:p/>
    <w:p>
      <w:r>
        <w:rPr>
          <w:b/>
        </w:rPr>
        <w:t xml:space="preserve">Nome Fantasia: </w:t>
      </w:r>
      <w:r>
        <w:t>Minha Casa, Meu Sedã</w:t>
      </w:r>
    </w:p>
    <w:p/>
    <w:p>
      <w:r>
        <w:rPr>
          <w:b/>
        </w:rPr>
        <w:t xml:space="preserve">Data Abertura: </w:t>
      </w:r>
      <w:r>
        <w:t>24/10/2023</w:t>
      </w:r>
    </w:p>
    <w:p/>
    <w:p>
      <w:r>
        <w:rPr>
          <w:b/>
        </w:rPr>
        <w:t xml:space="preserve">Atividade Principal: </w:t>
      </w:r>
      <w:r>
        <w:t>Construir Um Sedã De Respeito Pra Jully Apertar</w:t>
      </w:r>
    </w:p>
    <w:p/>
    <w:p>
      <w:r>
        <w:rPr>
          <w:b/>
        </w:rPr>
        <w:t xml:space="preserve">Endereco: </w:t>
      </w:r>
      <w:r>
        <w:t>Coração Da Jully E De Mais Nenhuma Mulher</w:t>
      </w:r>
    </w:p>
    <w:p/>
    <w:p>
      <w:r>
        <w:rPr>
          <w:b/>
        </w:rPr>
        <w:t xml:space="preserve">Site: </w:t>
      </w:r>
      <w:r>
        <w:t>Minhacasameuseda.com.br</w:t>
      </w:r>
    </w:p>
    <w:p/>
    <w:p>
      <w:r>
        <w:rPr>
          <w:b/>
        </w:rPr>
        <w:t xml:space="preserve">Arranjo: </w:t>
      </w:r>
      <w:r>
        <w:t>Sim</w:t>
      </w:r>
    </w:p>
    <w:p/>
    <w:p>
      <w:r>
        <w:rPr>
          <w:b/>
        </w:rPr>
        <w:t xml:space="preserve">Nome Socio1: </w:t>
      </w:r>
      <w:r>
        <w:t>Jully Anne</w:t>
      </w:r>
    </w:p>
    <w:p/>
    <w:p>
      <w:r>
        <w:rPr>
          <w:b/>
        </w:rPr>
        <w:t xml:space="preserve">Cpf Socio1: </w:t>
      </w:r>
      <w:r>
        <w:t>12345678910</w:t>
      </w:r>
    </w:p>
    <w:p/>
    <w:p>
      <w:r>
        <w:rPr>
          <w:b/>
        </w:rPr>
        <w:t xml:space="preserve">Data Nascimento1: </w:t>
      </w:r>
      <w:r>
        <w:t>28061998</w:t>
      </w:r>
    </w:p>
    <w:p/>
    <w:p>
      <w:r>
        <w:rPr>
          <w:b/>
        </w:rPr>
        <w:t xml:space="preserve">Percentual Societario1: </w:t>
      </w:r>
      <w:r>
        <w:t>1</w:t>
      </w:r>
    </w:p>
    <w:p/>
    <w:p>
      <w:r>
        <w:rPr>
          <w:b/>
        </w:rPr>
        <w:t xml:space="preserve">Nome Socio2: </w:t>
      </w:r>
      <w:r>
        <w:t>Juju Popozuda</w:t>
      </w:r>
    </w:p>
    <w:p/>
    <w:p>
      <w:r>
        <w:rPr>
          <w:b/>
        </w:rPr>
        <w:t xml:space="preserve">Cpf Socio2: </w:t>
      </w:r>
      <w:r>
        <w:t>12345678910</w:t>
      </w:r>
    </w:p>
    <w:p/>
    <w:p>
      <w:r>
        <w:rPr>
          <w:b/>
        </w:rPr>
        <w:t xml:space="preserve">Data Nascimento2: </w:t>
      </w:r>
      <w:r>
        <w:t>29071998</w:t>
      </w:r>
    </w:p>
    <w:p/>
    <w:p>
      <w:r>
        <w:rPr>
          <w:b/>
        </w:rPr>
        <w:t xml:space="preserve">Percentual Societario2: </w:t>
      </w:r>
      <w:r>
        <w:t>2</w:t>
      </w:r>
    </w:p>
    <w:p/>
    <w:p>
      <w:r>
        <w:rPr>
          <w:b/>
        </w:rPr>
        <w:t xml:space="preserve">Nome Socio3: </w:t>
      </w:r>
      <w:r>
        <w:t>Fafa Sedã</w:t>
      </w:r>
    </w:p>
    <w:p/>
    <w:p>
      <w:r>
        <w:rPr>
          <w:b/>
        </w:rPr>
        <w:t xml:space="preserve">Cpf Socio3: </w:t>
      </w:r>
      <w:r>
        <w:t>12345678910</w:t>
      </w:r>
    </w:p>
    <w:p/>
    <w:p>
      <w:r>
        <w:rPr>
          <w:b/>
        </w:rPr>
        <w:t xml:space="preserve">Data Nascimento3: </w:t>
      </w:r>
      <w:r>
        <w:t>30061998</w:t>
      </w:r>
    </w:p>
    <w:p/>
    <w:p>
      <w:r>
        <w:rPr>
          <w:b/>
        </w:rPr>
        <w:t xml:space="preserve">Percentual Societario3: </w:t>
      </w:r>
      <w:r>
        <w:t>1</w:t>
      </w:r>
    </w:p>
    <w:p/>
    <w:p>
      <w:r>
        <w:rPr>
          <w:b/>
        </w:rPr>
        <w:t xml:space="preserve">Nome Socio4: </w:t>
      </w:r>
      <w:r>
        <w:t>Lafauel</w:t>
      </w:r>
    </w:p>
    <w:p/>
    <w:p>
      <w:r>
        <w:rPr>
          <w:b/>
        </w:rPr>
        <w:t xml:space="preserve">Cpf Socio4: </w:t>
      </w:r>
      <w:r>
        <w:t>12345678910</w:t>
      </w:r>
    </w:p>
    <w:p/>
    <w:p>
      <w:r>
        <w:rPr>
          <w:b/>
        </w:rPr>
        <w:t xml:space="preserve">Data Nascimento4: </w:t>
      </w:r>
      <w:r>
        <w:t>31071998</w:t>
      </w:r>
    </w:p>
    <w:p/>
    <w:p>
      <w:r>
        <w:rPr>
          <w:b/>
        </w:rPr>
        <w:t xml:space="preserve">Percentual Societario4: </w:t>
      </w:r>
      <w:r>
        <w:t>1</w:t>
      </w:r>
    </w:p>
    <w:p/>
    <w:p>
      <w:r>
        <w:rPr>
          <w:b/>
        </w:rPr>
        <w:t xml:space="preserve">Compliance: </w:t>
      </w:r>
      <w:r>
        <w:t>Sim</w:t>
      </w:r>
    </w:p>
    <w:p/>
    <w:p>
      <w:r>
        <w:rPr>
          <w:b/>
        </w:rPr>
        <w:t xml:space="preserve">Compliance Officer: </w:t>
      </w:r>
      <w:r>
        <w:t>Sedã Da Jully E De Mais Ngm</w:t>
      </w:r>
    </w:p>
    <w:p/>
    <w:p>
      <w:r>
        <w:rPr>
          <w:b/>
        </w:rPr>
        <w:t xml:space="preserve">Email: </w:t>
      </w:r>
      <w:r>
        <w:t>Jufael@gmail.com</w:t>
      </w:r>
    </w:p>
    <w:p/>
    <w:p>
      <w:r>
        <w:rPr>
          <w:b/>
        </w:rPr>
        <w:t xml:space="preserve">Codigo Conduta: </w:t>
      </w:r>
      <w:r>
        <w:t>Sim</w:t>
      </w:r>
    </w:p>
    <w:p/>
    <w:p>
      <w:r>
        <w:rPr>
          <w:b/>
        </w:rPr>
        <w:t xml:space="preserve">Pldft: </w:t>
      </w:r>
      <w:r>
        <w:t>Sim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