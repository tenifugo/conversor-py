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 Narrow" w:hAnsi="Arial Narrow"/>
          <w:sz w:val="28"/>
        </w:rPr>
        <w:t>Relatório de Dados do Formulário</w:t>
      </w:r>
    </w:p>
    <w:p/>
    <w:p>
      <w:r>
        <w:rPr>
          <w:rFonts w:ascii="Arial Narrow" w:hAnsi="Arial Narrow"/>
          <w:b/>
        </w:rPr>
        <w:t>Razão Social da Empresa:</w:t>
      </w:r>
    </w:p>
    <w:p>
      <w:r>
        <w:t>RAFAEL S.A</w:t>
      </w:r>
    </w:p>
    <w:p>
      <w:r>
        <w:rPr>
          <w:rFonts w:ascii="Arial Narrow" w:hAnsi="Arial Narrow"/>
          <w:b/>
        </w:rPr>
        <w:t>Número de Identificação Fiscal (CNPJ):</w:t>
      </w:r>
    </w:p>
    <w:p>
      <w:r>
        <w:t>01822996600</w:t>
      </w:r>
    </w:p>
    <w:p>
      <w:r>
        <w:rPr>
          <w:rFonts w:ascii="Arial Narrow" w:hAnsi="Arial Narrow"/>
          <w:b/>
        </w:rPr>
        <w:t>Nome Fantasia:</w:t>
      </w:r>
    </w:p>
    <w:p>
      <w:r>
        <w:t>RAFAEL VENDAS</w:t>
      </w:r>
    </w:p>
    <w:p>
      <w:r>
        <w:rPr>
          <w:rFonts w:ascii="Arial Narrow" w:hAnsi="Arial Narrow"/>
          <w:b/>
        </w:rPr>
        <w:t>Data de Constituição/Abertura da Empresa:</w:t>
      </w:r>
    </w:p>
    <w:p>
      <w:r>
        <w:t>13/01/1997</w:t>
      </w:r>
    </w:p>
    <w:p>
      <w:r>
        <w:rPr>
          <w:rFonts w:ascii="Arial Narrow" w:hAnsi="Arial Narrow"/>
          <w:b/>
        </w:rPr>
        <w:t>Atividade Principal da Empresa:</w:t>
      </w:r>
    </w:p>
    <w:p>
      <w:r>
        <w:t>Vendas</w:t>
      </w:r>
    </w:p>
    <w:p>
      <w:r>
        <w:rPr>
          <w:rFonts w:ascii="Arial Narrow" w:hAnsi="Arial Narrow"/>
          <w:b/>
        </w:rPr>
        <w:t>Endereço Completo:</w:t>
      </w:r>
    </w:p>
    <w:p>
      <w:r>
        <w:t>Av Belém</w:t>
      </w:r>
    </w:p>
    <w:p>
      <w:r>
        <w:rPr>
          <w:rFonts w:ascii="Arial Narrow" w:hAnsi="Arial Narrow"/>
          <w:b/>
        </w:rPr>
        <w:t>CEP:</w:t>
      </w:r>
    </w:p>
    <w:p>
      <w:r>
        <w:t>30285010</w:t>
      </w:r>
    </w:p>
    <w:p>
      <w:r>
        <w:rPr>
          <w:rFonts w:ascii="Arial Narrow" w:hAnsi="Arial Narrow"/>
          <w:b/>
        </w:rPr>
        <w:t>Cidade:</w:t>
      </w:r>
    </w:p>
    <w:p>
      <w:r>
        <w:t>Belo Horizonte</w:t>
      </w:r>
    </w:p>
    <w:p>
      <w:r>
        <w:rPr>
          <w:rFonts w:ascii="Arial Narrow" w:hAnsi="Arial Narrow"/>
          <w:b/>
        </w:rPr>
        <w:t>Estado:</w:t>
      </w:r>
    </w:p>
    <w:p>
      <w:r>
        <w:t>Minas Gerais</w:t>
      </w:r>
    </w:p>
    <w:p>
      <w:r>
        <w:rPr>
          <w:rFonts w:ascii="Arial Narrow" w:hAnsi="Arial Narrow"/>
          <w:b/>
        </w:rPr>
        <w:t>Site da Empresa:</w:t>
      </w:r>
    </w:p>
    <w:p>
      <w:r>
        <w:t>www.google.com</w:t>
      </w:r>
    </w:p>
    <w:p>
      <w:r>
        <w:rPr>
          <w:rFonts w:ascii="Arial Narrow" w:hAnsi="Arial Narrow"/>
          <w:b/>
        </w:rPr>
        <w:t>Descricao Arranjo</w:t>
      </w:r>
    </w:p>
    <w:p>
      <w:r>
        <w:t>Nubank</w:t>
      </w:r>
    </w:p>
    <w:p>
      <w:r>
        <w:rPr>
          <w:rFonts w:ascii="Arial Narrow" w:hAnsi="Arial Narrow"/>
          <w:b/>
        </w:rPr>
        <w:t>Nome Socio1</w:t>
      </w:r>
    </w:p>
    <w:p>
      <w:r>
        <w:t>Rafael de Aquino Oliveira</w:t>
      </w:r>
    </w:p>
    <w:p>
      <w:r>
        <w:rPr>
          <w:rFonts w:ascii="Arial Narrow" w:hAnsi="Arial Narrow"/>
          <w:b/>
        </w:rPr>
        <w:t>Cpf Socio1</w:t>
      </w:r>
    </w:p>
    <w:p>
      <w:r>
        <w:t>01822996600</w:t>
      </w:r>
    </w:p>
    <w:p>
      <w:r>
        <w:rPr>
          <w:rFonts w:ascii="Arial Narrow" w:hAnsi="Arial Narrow"/>
          <w:b/>
        </w:rPr>
        <w:t>Data Nascimento1</w:t>
      </w:r>
    </w:p>
    <w:p>
      <w:r>
        <w:t>13/01/1997</w:t>
      </w:r>
    </w:p>
    <w:p>
      <w:r>
        <w:rPr>
          <w:rFonts w:ascii="Arial Narrow" w:hAnsi="Arial Narrow"/>
          <w:b/>
        </w:rPr>
        <w:t>Percentual Societario1</w:t>
      </w:r>
    </w:p>
    <w:p>
      <w:r>
        <w:t>12</w:t>
      </w:r>
    </w:p>
    <w:p>
      <w:r>
        <w:rPr>
          <w:rFonts w:ascii="Arial Narrow" w:hAnsi="Arial Narrow"/>
          <w:b/>
        </w:rPr>
        <w:t>Us Person1</w:t>
      </w:r>
    </w:p>
    <w:p>
      <w:r>
        <w:t>Sim</w:t>
      </w:r>
    </w:p>
    <w:p>
      <w:r>
        <w:rPr>
          <w:rFonts w:ascii="Arial Narrow" w:hAnsi="Arial Narrow"/>
          <w:b/>
        </w:rPr>
        <w:t>Nome Completo dos Sócios/Diretores/Administradores/Representantes Legais 2:</w:t>
      </w:r>
    </w:p>
    <w:p>
      <w:r>
        <w:t>Pedro Henrique Antônio</w:t>
      </w:r>
    </w:p>
    <w:p>
      <w:r>
        <w:rPr>
          <w:rFonts w:ascii="Arial Narrow" w:hAnsi="Arial Narrow"/>
          <w:b/>
        </w:rPr>
        <w:t>CPF/CNPJ 2:</w:t>
      </w:r>
    </w:p>
    <w:p>
      <w:r>
        <w:t>91022371649</w:t>
      </w:r>
    </w:p>
    <w:p>
      <w:r>
        <w:rPr>
          <w:rFonts w:ascii="Arial Narrow" w:hAnsi="Arial Narrow"/>
          <w:b/>
        </w:rPr>
        <w:t>Data de Nascimento 2:</w:t>
      </w:r>
    </w:p>
    <w:p>
      <w:r>
        <w:t>13/01/1997</w:t>
      </w:r>
    </w:p>
    <w:p>
      <w:r>
        <w:rPr>
          <w:rFonts w:ascii="Arial Narrow" w:hAnsi="Arial Narrow"/>
          <w:b/>
        </w:rPr>
        <w:t>Percentual Societário 2:</w:t>
      </w:r>
    </w:p>
    <w:p>
      <w:r>
        <w:t>10</w:t>
      </w:r>
    </w:p>
    <w:p>
      <w:r>
        <w:rPr>
          <w:rFonts w:ascii="Arial Narrow" w:hAnsi="Arial Narrow"/>
          <w:b/>
        </w:rPr>
        <w:t>É US Person 2?</w:t>
      </w:r>
    </w:p>
    <w:p>
      <w:r>
        <w:t>Não</w:t>
      </w:r>
    </w:p>
    <w:p>
      <w:r>
        <w:rPr>
          <w:rFonts w:ascii="Arial Narrow" w:hAnsi="Arial Narrow"/>
          <w:b/>
        </w:rPr>
        <w:t>Nome do(a) Compliance Officer e e-mail:</w:t>
      </w:r>
    </w:p>
    <w:p>
      <w:r>
        <w:t>Rafael de Aquino Oliveira</w:t>
      </w:r>
    </w:p>
    <w:p>
      <w:r>
        <w:rPr>
          <w:rFonts w:ascii="Arial Narrow" w:hAnsi="Arial Narrow"/>
          <w:b/>
        </w:rPr>
        <w:t>Email</w:t>
      </w:r>
    </w:p>
    <w:p>
      <w:r>
        <w:t>rafadeaquino@hotmail.com</w:t>
      </w:r>
    </w:p>
    <w:p>
      <w:r>
        <w:rPr>
          <w:rFonts w:ascii="Arial Narrow" w:hAnsi="Arial Narrow"/>
          <w:b/>
        </w:rPr>
        <w:t>Por favor, descreva os detalhes do organograma:</w:t>
      </w:r>
    </w:p>
    <w:p>
      <w:r>
        <w:t>Google</w:t>
      </w:r>
    </w:p>
    <w:p>
      <w:r>
        <w:rPr>
          <w:rFonts w:ascii="Arial Narrow" w:hAnsi="Arial Narrow"/>
          <w:b/>
        </w:rPr>
        <w:t>Detalhes Autuacao</w:t>
      </w:r>
    </w:p>
    <w:p>
      <w:r>
        <w:t>Netflix</w:t>
      </w:r>
    </w:p>
    <w:p>
      <w:r>
        <w:rPr>
          <w:rFonts w:ascii="Arial Narrow" w:hAnsi="Arial Narrow"/>
          <w:b/>
        </w:rPr>
        <w:t>Detalhes Outra Sociedade</w:t>
      </w:r>
    </w:p>
    <w:p>
      <w:r>
        <w:t>Whatsapp</w:t>
      </w:r>
    </w:p>
    <w:p>
      <w:r>
        <w:rPr>
          <w:rFonts w:ascii="Arial Narrow" w:hAnsi="Arial Narrow"/>
          <w:b/>
        </w:rPr>
        <w:t>Detalhes Processos</w:t>
      </w:r>
    </w:p>
    <w:p>
      <w:r>
        <w:t>Autuado por dirigir bebado</w:t>
      </w:r>
    </w:p>
    <w:p>
      <w:r>
        <w:rPr>
          <w:rFonts w:ascii="Arial Narrow" w:hAnsi="Arial Narrow"/>
          <w:b/>
        </w:rPr>
        <w:t>Detalhes Pep</w:t>
      </w:r>
    </w:p>
    <w:p>
      <w:r>
        <w:t>Apenas o pedro</w:t>
      </w:r>
    </w:p>
    <w:p>
      <w:r>
        <w:rPr>
          <w:rFonts w:ascii="Arial Narrow" w:hAnsi="Arial Narrow"/>
          <w:b/>
        </w:rPr>
        <w:t>Por quem é feita a gestão da empresa?</w:t>
      </w:r>
    </w:p>
    <w:p>
      <w:r>
        <w:t>Pedro</w:t>
      </w:r>
    </w:p>
    <w:p>
      <w:r>
        <w:rPr>
          <w:rFonts w:ascii="Arial Narrow" w:hAnsi="Arial Narrow"/>
          <w:b/>
        </w:rPr>
        <w:t>Qual(is) a(s) atividade(s) da empresa?</w:t>
      </w:r>
    </w:p>
    <w:p>
      <w:r>
        <w:t>Vendas online</w:t>
      </w:r>
    </w:p>
    <w:p>
      <w:r>
        <w:rPr>
          <w:rFonts w:ascii="Arial Narrow" w:hAnsi="Arial Narrow"/>
          <w:b/>
        </w:rPr>
        <w:t>Se a empresa foi constituída há menos de 2 anos, informar a origem dos recursos:</w:t>
      </w:r>
    </w:p>
    <w:p>
      <w:r>
        <w:t>RAFAEL</w:t>
      </w:r>
    </w:p>
    <w:p>
      <w:r>
        <w:rPr>
          <w:rFonts w:ascii="Arial Narrow" w:hAnsi="Arial Narrow"/>
          <w:b/>
        </w:rPr>
        <w:t>Qual o fluxo do dinheiro? Como vai operar cash-in e cash-out?</w:t>
      </w:r>
    </w:p>
    <w:p>
      <w:r>
        <w:t>Cashin por meio de ecommerce. Cashout apenas para meu saque.</w:t>
      </w:r>
    </w:p>
    <w:p>
      <w:r>
        <w:rPr>
          <w:rFonts w:ascii="Arial Narrow" w:hAnsi="Arial Narrow"/>
          <w:b/>
        </w:rPr>
        <w:t>Qual o volume esperado da operação?</w:t>
      </w:r>
    </w:p>
    <w:p>
      <w:r>
        <w:t>300.000</w:t>
      </w:r>
    </w:p>
    <w:p>
      <w:r>
        <w:rPr>
          <w:rFonts w:ascii="Arial Narrow" w:hAnsi="Arial Narrow"/>
          <w:b/>
        </w:rPr>
        <w:t>Qual a maturidade tecnológica da empresa? (Iniciante, intermediário ou avançado)</w:t>
      </w:r>
    </w:p>
    <w:p>
      <w:r>
        <w:t>Intermediário</w:t>
      </w:r>
    </w:p>
    <w:p>
      <w:r>
        <w:rPr>
          <w:rFonts w:ascii="Arial Narrow" w:hAnsi="Arial Narrow"/>
          <w:b/>
        </w:rPr>
        <w:t>Por que contratou ou pretende contratar o 3X Pay e como vai utilizar nossas soluções?</w:t>
      </w:r>
    </w:p>
    <w:p>
      <w:r>
        <w:t>Utilizar api de pix para as transaçoes do meu ecommerce.</w:t>
      </w:r>
    </w:p>
    <w:p>
      <w:r>
        <w:rPr>
          <w:rFonts w:ascii="Arial Narrow" w:hAnsi="Arial Narrow"/>
          <w:b/>
        </w:rPr>
        <w:t>Nome do Representante Legal do Contrato:</w:t>
      </w:r>
    </w:p>
    <w:p>
      <w:r>
        <w:t>Rafael de Aquino Oliveira</w:t>
      </w:r>
    </w:p>
    <w:p>
      <w:r>
        <w:rPr>
          <w:rFonts w:ascii="Arial Narrow" w:hAnsi="Arial Narrow"/>
          <w:b/>
        </w:rPr>
        <w:t>Cargo:</w:t>
      </w:r>
    </w:p>
    <w:p>
      <w:r>
        <w:t>Pedreiro</w:t>
      </w:r>
    </w:p>
    <w:p>
      <w:r>
        <w:rPr>
          <w:rFonts w:ascii="Arial Narrow" w:hAnsi="Arial Narrow"/>
          <w:b/>
        </w:rPr>
        <w:t>Telefone:</w:t>
      </w:r>
    </w:p>
    <w:p>
      <w:r>
        <w:t>31973093698</w:t>
      </w:r>
    </w:p>
    <w:p>
      <w:r>
        <w:rPr>
          <w:rFonts w:ascii="Arial Narrow" w:hAnsi="Arial Narrow"/>
          <w:b/>
        </w:rPr>
        <w:t>E-mail:</w:t>
      </w:r>
    </w:p>
    <w:p>
      <w:r>
        <w:t>rafadeaquino@hotmail.com</w:t>
      </w:r>
    </w:p>
    <w:p>
      <w:r>
        <w:rPr>
          <w:rFonts w:ascii="Arial Narrow" w:hAnsi="Arial Narrow"/>
          <w:b/>
        </w:rPr>
        <w:t>CPF:</w:t>
      </w:r>
    </w:p>
    <w:p>
      <w:r>
        <w:t>01822996600</w:t>
      </w:r>
    </w:p>
    <w:p>
      <w:r>
        <w:rPr>
          <w:rFonts w:ascii="Arial Narrow" w:hAnsi="Arial Narrow"/>
          <w:b/>
        </w:rPr>
        <w:t>RG:</w:t>
      </w:r>
    </w:p>
    <w:p>
      <w:r>
        <w:t>19112381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